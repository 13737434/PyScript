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041" w:rsidRDefault="00054041"/>
    <w:sectPr w:rsidR="0005404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4A8B" w:rsidRDefault="00994A8B">
      <w:pPr>
        <w:spacing w:after="0" w:line="240" w:lineRule="auto"/>
      </w:pPr>
      <w:r>
        <w:separator/>
      </w:r>
    </w:p>
  </w:endnote>
  <w:endnote w:type="continuationSeparator" w:id="0">
    <w:p w:rsidR="00994A8B" w:rsidRDefault="00994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4C3E" w:rsidRDefault="00E14C3E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ff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52"/>
      <w:gridCol w:w="2952"/>
      <w:gridCol w:w="2952"/>
    </w:tblGrid>
    <w:tr w:rsidR="00042ED3" w:rsidTr="00042ED3">
      <w:tc>
        <w:tcPr>
          <w:tcW w:w="2952" w:type="dxa"/>
        </w:tcPr>
        <w:p w:rsidR="00042ED3" w:rsidRPr="00FE2A08" w:rsidRDefault="00FE2A08" w:rsidP="00FE2A08">
          <w:pPr>
            <w:pStyle w:val="a7"/>
            <w:jc w:val="center"/>
            <w:rPr>
              <w:rFonts w:ascii="宋体" w:eastAsia="宋体" w:hAnsi="宋体"/>
              <w:sz w:val="18"/>
              <w:szCs w:val="18"/>
            </w:rPr>
          </w:pPr>
          <w:r w:rsidRPr="00FE2A08">
            <w:rPr>
              <w:rFonts w:ascii="宋体" w:eastAsia="宋体" w:hAnsi="宋体" w:hint="eastAsia"/>
              <w:sz w:val="18"/>
              <w:szCs w:val="18"/>
              <w:lang w:eastAsia="zh-CN"/>
            </w:rPr>
            <w:t>版本</w:t>
          </w:r>
        </w:p>
      </w:tc>
      <w:tc>
        <w:tcPr>
          <w:tcW w:w="2952" w:type="dxa"/>
        </w:tcPr>
        <w:p w:rsidR="00042ED3" w:rsidRPr="00FE2A08" w:rsidRDefault="00FE2A08" w:rsidP="00FE2A08">
          <w:pPr>
            <w:pStyle w:val="a7"/>
            <w:jc w:val="center"/>
            <w:rPr>
              <w:rFonts w:ascii="宋体" w:eastAsia="宋体" w:hAnsi="宋体"/>
              <w:sz w:val="18"/>
              <w:szCs w:val="18"/>
            </w:rPr>
          </w:pPr>
          <w:r w:rsidRPr="00FE2A08">
            <w:rPr>
              <w:rFonts w:ascii="宋体" w:eastAsia="宋体" w:hAnsi="宋体" w:cs="微软雅黑" w:hint="eastAsia"/>
              <w:sz w:val="18"/>
              <w:szCs w:val="18"/>
              <w:lang w:eastAsia="zh-CN"/>
            </w:rPr>
            <w:t>页码</w:t>
          </w:r>
        </w:p>
      </w:tc>
      <w:tc>
        <w:tcPr>
          <w:tcW w:w="2952" w:type="dxa"/>
        </w:tcPr>
        <w:p w:rsidR="00042ED3" w:rsidRPr="00FE2A08" w:rsidRDefault="00FE2A08" w:rsidP="00FE2A08">
          <w:pPr>
            <w:pStyle w:val="a7"/>
            <w:jc w:val="center"/>
            <w:rPr>
              <w:rFonts w:ascii="宋体" w:eastAsia="宋体" w:hAnsi="宋体"/>
              <w:sz w:val="18"/>
              <w:szCs w:val="18"/>
            </w:rPr>
          </w:pPr>
          <w:r w:rsidRPr="00FE2A08">
            <w:rPr>
              <w:rFonts w:ascii="宋体" w:eastAsia="宋体" w:hAnsi="宋体" w:hint="eastAsia"/>
              <w:sz w:val="18"/>
              <w:szCs w:val="18"/>
              <w:lang w:eastAsia="zh-CN"/>
            </w:rPr>
            <w:t>日期</w:t>
          </w:r>
        </w:p>
      </w:tc>
    </w:tr>
    <w:tr w:rsidR="00042ED3" w:rsidTr="00042ED3">
      <w:tc>
        <w:tcPr>
          <w:tcW w:w="2952" w:type="dxa"/>
        </w:tcPr>
        <w:p w:rsidR="00042ED3" w:rsidRPr="00FE2A08" w:rsidRDefault="00FE2A08" w:rsidP="00FE2A08">
          <w:pPr>
            <w:pStyle w:val="a7"/>
            <w:jc w:val="center"/>
            <w:rPr>
              <w:rFonts w:ascii="宋体" w:eastAsia="宋体" w:hAnsi="宋体"/>
              <w:sz w:val="18"/>
              <w:szCs w:val="18"/>
              <w:lang w:eastAsia="zh-CN"/>
            </w:rPr>
          </w:pPr>
          <w:r w:rsidRPr="00FE2A08">
            <w:rPr>
              <w:rFonts w:ascii="宋体" w:eastAsia="宋体" w:hAnsi="宋体" w:hint="eastAsia"/>
              <w:sz w:val="18"/>
              <w:szCs w:val="18"/>
              <w:lang w:eastAsia="zh-CN"/>
            </w:rPr>
            <w:t>V</w:t>
          </w:r>
          <w:r w:rsidRPr="00FE2A08">
            <w:rPr>
              <w:rFonts w:ascii="宋体" w:eastAsia="宋体" w:hAnsi="宋体"/>
              <w:sz w:val="18"/>
              <w:szCs w:val="18"/>
              <w:lang w:eastAsia="zh-CN"/>
            </w:rPr>
            <w:t>0.0.1</w:t>
          </w:r>
        </w:p>
      </w:tc>
      <w:tc>
        <w:tcPr>
          <w:tcW w:w="2952" w:type="dxa"/>
        </w:tcPr>
        <w:p w:rsidR="00042ED3" w:rsidRPr="00FE2A08" w:rsidRDefault="00042ED3" w:rsidP="00FE2A08">
          <w:pPr>
            <w:pStyle w:val="a7"/>
            <w:jc w:val="center"/>
            <w:rPr>
              <w:rFonts w:ascii="宋体" w:eastAsia="宋体" w:hAnsi="宋体"/>
              <w:sz w:val="18"/>
              <w:szCs w:val="18"/>
            </w:rPr>
          </w:pPr>
          <w:r w:rsidRPr="00FE2A08">
            <w:rPr>
              <w:rFonts w:ascii="宋体" w:eastAsia="宋体" w:hAnsi="宋体"/>
              <w:b/>
              <w:bCs/>
              <w:sz w:val="18"/>
              <w:szCs w:val="18"/>
            </w:rPr>
            <w:fldChar w:fldCharType="begin"/>
          </w:r>
          <w:r w:rsidRPr="00FE2A08">
            <w:rPr>
              <w:rFonts w:ascii="宋体" w:eastAsia="宋体" w:hAnsi="宋体"/>
              <w:b/>
              <w:bCs/>
              <w:sz w:val="18"/>
              <w:szCs w:val="18"/>
            </w:rPr>
            <w:instrText>PAGE  \* Arabic  \* MERGEFORMAT</w:instrText>
          </w:r>
          <w:r w:rsidRPr="00FE2A08">
            <w:rPr>
              <w:rFonts w:ascii="宋体" w:eastAsia="宋体" w:hAnsi="宋体"/>
              <w:b/>
              <w:bCs/>
              <w:sz w:val="18"/>
              <w:szCs w:val="18"/>
            </w:rPr>
            <w:fldChar w:fldCharType="separate"/>
          </w:r>
          <w:r w:rsidRPr="00FE2A08">
            <w:rPr>
              <w:rFonts w:ascii="宋体" w:eastAsia="宋体" w:hAnsi="宋体"/>
              <w:b/>
              <w:bCs/>
              <w:sz w:val="18"/>
              <w:szCs w:val="18"/>
              <w:lang w:val="zh-CN" w:eastAsia="zh-CN"/>
            </w:rPr>
            <w:t>1</w:t>
          </w:r>
          <w:r w:rsidRPr="00FE2A08">
            <w:rPr>
              <w:rFonts w:ascii="宋体" w:eastAsia="宋体" w:hAnsi="宋体"/>
              <w:b/>
              <w:bCs/>
              <w:sz w:val="18"/>
              <w:szCs w:val="18"/>
            </w:rPr>
            <w:fldChar w:fldCharType="end"/>
          </w:r>
          <w:r w:rsidRPr="00FE2A08">
            <w:rPr>
              <w:rFonts w:ascii="宋体" w:eastAsia="宋体" w:hAnsi="宋体"/>
              <w:sz w:val="18"/>
              <w:szCs w:val="18"/>
              <w:lang w:val="zh-CN" w:eastAsia="zh-CN"/>
            </w:rPr>
            <w:t xml:space="preserve"> / </w:t>
          </w:r>
          <w:r w:rsidRPr="00FE2A08">
            <w:rPr>
              <w:rFonts w:ascii="宋体" w:eastAsia="宋体" w:hAnsi="宋体"/>
              <w:b/>
              <w:bCs/>
              <w:sz w:val="18"/>
              <w:szCs w:val="18"/>
            </w:rPr>
            <w:fldChar w:fldCharType="begin"/>
          </w:r>
          <w:r w:rsidRPr="00FE2A08">
            <w:rPr>
              <w:rFonts w:ascii="宋体" w:eastAsia="宋体" w:hAnsi="宋体"/>
              <w:b/>
              <w:bCs/>
              <w:sz w:val="18"/>
              <w:szCs w:val="18"/>
            </w:rPr>
            <w:instrText>NUMPAGES  \* Arabic  \* MERGEFORMAT</w:instrText>
          </w:r>
          <w:r w:rsidRPr="00FE2A08">
            <w:rPr>
              <w:rFonts w:ascii="宋体" w:eastAsia="宋体" w:hAnsi="宋体"/>
              <w:b/>
              <w:bCs/>
              <w:sz w:val="18"/>
              <w:szCs w:val="18"/>
            </w:rPr>
            <w:fldChar w:fldCharType="separate"/>
          </w:r>
          <w:r w:rsidRPr="00FE2A08">
            <w:rPr>
              <w:rFonts w:ascii="宋体" w:eastAsia="宋体" w:hAnsi="宋体"/>
              <w:b/>
              <w:bCs/>
              <w:sz w:val="18"/>
              <w:szCs w:val="18"/>
              <w:lang w:val="zh-CN" w:eastAsia="zh-CN"/>
            </w:rPr>
            <w:t>2</w:t>
          </w:r>
          <w:r w:rsidRPr="00FE2A08">
            <w:rPr>
              <w:rFonts w:ascii="宋体" w:eastAsia="宋体" w:hAnsi="宋体"/>
              <w:b/>
              <w:bCs/>
              <w:sz w:val="18"/>
              <w:szCs w:val="18"/>
            </w:rPr>
            <w:fldChar w:fldCharType="end"/>
          </w:r>
        </w:p>
      </w:tc>
      <w:tc>
        <w:tcPr>
          <w:tcW w:w="2952" w:type="dxa"/>
        </w:tcPr>
        <w:p w:rsidR="00042ED3" w:rsidRPr="00FE2A08" w:rsidRDefault="00042ED3" w:rsidP="00E14C3E">
          <w:pPr>
            <w:pStyle w:val="a7"/>
            <w:rPr>
              <w:rFonts w:ascii="宋体" w:eastAsia="宋体" w:hAnsi="宋体"/>
              <w:sz w:val="18"/>
              <w:szCs w:val="18"/>
              <w:lang w:eastAsia="zh-CN"/>
            </w:rPr>
          </w:pPr>
          <w:bookmarkStart w:id="0" w:name="_GoBack"/>
          <w:bookmarkEnd w:id="0"/>
        </w:p>
      </w:tc>
    </w:tr>
  </w:tbl>
  <w:p w:rsidR="00042ED3" w:rsidRDefault="00042ED3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4C3E" w:rsidRDefault="00E14C3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4A8B" w:rsidRDefault="00994A8B">
      <w:pPr>
        <w:spacing w:after="0" w:line="240" w:lineRule="auto"/>
      </w:pPr>
      <w:r>
        <w:separator/>
      </w:r>
    </w:p>
  </w:footnote>
  <w:footnote w:type="continuationSeparator" w:id="0">
    <w:p w:rsidR="00994A8B" w:rsidRDefault="00994A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4C3E" w:rsidRDefault="00E14C3E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4C3E" w:rsidRDefault="00E14C3E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4C3E" w:rsidRDefault="00E14C3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2ED3"/>
    <w:rsid w:val="00054041"/>
    <w:rsid w:val="0006063C"/>
    <w:rsid w:val="0015074B"/>
    <w:rsid w:val="002202A5"/>
    <w:rsid w:val="0024761B"/>
    <w:rsid w:val="0029639D"/>
    <w:rsid w:val="002C7995"/>
    <w:rsid w:val="00326F90"/>
    <w:rsid w:val="00994A8B"/>
    <w:rsid w:val="00AA1D8D"/>
    <w:rsid w:val="00B47730"/>
    <w:rsid w:val="00CB0664"/>
    <w:rsid w:val="00E14C3E"/>
    <w:rsid w:val="00FC693F"/>
    <w:rsid w:val="00FE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ED7B27"/>
  <w14:defaultImageDpi w14:val="300"/>
  <w15:docId w15:val="{F2AC7C2F-DF7C-40D9-844B-E916DEC92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E2C760-D155-47A6-A1CD-FA67487D9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董 威</cp:lastModifiedBy>
  <cp:revision>4</cp:revision>
  <dcterms:created xsi:type="dcterms:W3CDTF">2013-12-23T23:15:00Z</dcterms:created>
  <dcterms:modified xsi:type="dcterms:W3CDTF">2019-09-11T09:11:00Z</dcterms:modified>
  <cp:category/>
</cp:coreProperties>
</file>